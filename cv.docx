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Jacob makau | 0700112233 | jmwanga152@gmail.com</w:t>
      </w:r>
    </w:p>
    <w:p>
      <w:pPr>
        <w:pStyle w:val="Heading1"/>
      </w:pPr>
      <w:r>
        <w:t>About Me</w:t>
      </w:r>
    </w:p>
    <w:p>
      <w:r>
        <w:t>Self-taught software engineer from Nairobi, Kenya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Active Media </w:t>
      </w:r>
      <w:r>
        <w:rPr>
          <w:i/>
        </w:rPr>
        <w:t>2015 - 2021</w:t>
        <w:br/>
      </w:r>
      <w:r>
        <w:t>Web Applications Developer</w:t>
      </w:r>
    </w:p>
    <w:p>
      <w:r>
        <w:rPr>
          <w:b/>
        </w:rPr>
        <w:t xml:space="preserve">Prettier LLC </w:t>
      </w:r>
      <w:r>
        <w:rPr>
          <w:i/>
        </w:rPr>
        <w:t>2021 - Present</w:t>
        <w:br/>
      </w:r>
      <w:r>
        <w:t>Software Engineer - Web Applications Development</w:t>
      </w:r>
    </w:p>
    <w:p>
      <w:pPr>
        <w:pStyle w:val="Heading1"/>
      </w:pPr>
      <w:r>
        <w:t>My Skills</w:t>
      </w:r>
    </w:p>
    <w:p>
      <w:pPr>
        <w:pStyle w:val="ListBullet"/>
      </w:pPr>
      <w:r>
        <w:t>Python</w:t>
      </w:r>
    </w:p>
    <w:p>
      <w:pPr>
        <w:pStyle w:val="ListBullet"/>
      </w:pPr>
      <w:r>
        <w:t>Django</w:t>
      </w:r>
    </w:p>
    <w:p>
      <w:pPr>
        <w:pStyle w:val="ListBullet"/>
      </w:pPr>
      <w:r>
        <w:t>HTML5 and CSS3</w:t>
      </w:r>
    </w:p>
    <w:p>
      <w:pPr>
        <w:pStyle w:val="ListBullet"/>
      </w:pPr>
      <w:r>
        <w:t>Relational Databases</w:t>
      </w:r>
    </w:p>
    <w:p>
      <w:pPr>
        <w:pStyle w:val="ListBullet"/>
      </w:pPr>
      <w:r>
        <w:t>Project Management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Made in Kenya!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